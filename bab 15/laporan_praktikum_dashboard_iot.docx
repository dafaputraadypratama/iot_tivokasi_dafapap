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2A" w:rsidRDefault="00E3721C">
      <w:pPr>
        <w:pStyle w:val="Title"/>
      </w:pPr>
      <w:r>
        <w:t>LAPORAN PRAKTIKUM INTERNET OF THINGS (IoT)</w:t>
      </w:r>
    </w:p>
    <w:p w:rsidR="00661F2A" w:rsidRDefault="00E3721C">
      <w:r>
        <w:t>Fakultas Vokasi, Universitas Brawijaya</w:t>
      </w:r>
    </w:p>
    <w:p w:rsidR="00661F2A" w:rsidRDefault="00661F2A"/>
    <w:p w:rsidR="00661F2A" w:rsidRDefault="00E3721C">
      <w:pPr>
        <w:pStyle w:val="Heading1"/>
      </w:pPr>
      <w:r>
        <w:t>Praktikum Tampilan Interface Web Dashboard IoT</w:t>
      </w:r>
    </w:p>
    <w:p w:rsidR="00661F2A" w:rsidRDefault="00E3721C">
      <w:r>
        <w:t>Dafa Putra Ady Pratama</w:t>
      </w:r>
    </w:p>
    <w:p w:rsidR="00661F2A" w:rsidRDefault="00E3721C">
      <w:r>
        <w:t>Fakultas Vokasi, Universitas Brawijaya</w:t>
      </w:r>
    </w:p>
    <w:p w:rsidR="00661F2A" w:rsidRDefault="00E3721C">
      <w:r>
        <w:t>Email: dafaputra@student.ub.ac.id</w:t>
      </w:r>
    </w:p>
    <w:p w:rsidR="00661F2A" w:rsidRDefault="00661F2A"/>
    <w:p w:rsidR="00661F2A" w:rsidRDefault="00E3721C">
      <w:pPr>
        <w:pStyle w:val="Heading2"/>
      </w:pPr>
      <w:r>
        <w:t>Abstract</w:t>
      </w:r>
    </w:p>
    <w:p w:rsidR="00661F2A" w:rsidRDefault="00E3721C">
      <w:r>
        <w:t xml:space="preserve">Web dashboard </w:t>
      </w:r>
      <w:r>
        <w:t>adalah antarmuka pengguna berbasis web yang digunakan untuk memantau dan mengontrol data dari perangkat IoT secara real-time. Praktikum ini bertujuan untuk merancang dan membangun tampilan dashboard web untuk menampilkan data sensor secara dinamis. Dashboa</w:t>
      </w:r>
      <w:r>
        <w:t>rd dibuat menggunakan HTML, CSS, JavaScript, dan framework seperti Bootstrap atau Chart.js untuk visualisasi. Praktikum ini menekankan pentingnya interface yang interaktif dan responsif dalam sistem IoT untuk meningkatkan pengalaman pengguna.</w:t>
      </w:r>
    </w:p>
    <w:p w:rsidR="00661F2A" w:rsidRDefault="00E3721C">
      <w:r>
        <w:t>Keywords—IoT,</w:t>
      </w:r>
      <w:r>
        <w:t xml:space="preserve"> Web Dashboard, HTML, CSS, JavaScript, Sensor, UI</w:t>
      </w:r>
    </w:p>
    <w:p w:rsidR="00661F2A" w:rsidRDefault="00E3721C">
      <w:pPr>
        <w:pStyle w:val="Heading2"/>
      </w:pPr>
      <w:r>
        <w:t>1. Introduction</w:t>
      </w:r>
    </w:p>
    <w:p w:rsidR="00661F2A" w:rsidRDefault="00E3721C">
      <w:pPr>
        <w:pStyle w:val="Heading3"/>
      </w:pPr>
      <w:r>
        <w:t>1.1 Latar Belakang Praktikum IoT yang Dilakukan</w:t>
      </w:r>
    </w:p>
    <w:p w:rsidR="00661F2A" w:rsidRDefault="00E3721C">
      <w:r>
        <w:t>Dalam sistem IoT, data yang dikirim oleh perangkat perlu divisualisasikan agar mudah dipahami oleh pengguna. Web dashboard memberikan antarmuk</w:t>
      </w:r>
      <w:r>
        <w:t>a yang dapat digunakan untuk menampilkan informasi seperti suhu, kelembaban, status perangkat, dan lainnya dalam bentuk grafik atau indikator. Dengan dashboard, pengguna dapat memantau kondisi sistem secara real-time dan mengambil keputusan yang cepat.</w:t>
      </w:r>
    </w:p>
    <w:p w:rsidR="00661F2A" w:rsidRDefault="00E3721C">
      <w:pPr>
        <w:pStyle w:val="Heading3"/>
      </w:pPr>
      <w:r>
        <w:t>1.2</w:t>
      </w:r>
      <w:r>
        <w:t xml:space="preserve"> Tujuan Eksperimen</w:t>
      </w:r>
    </w:p>
    <w:p w:rsidR="00661F2A" w:rsidRDefault="00E3721C">
      <w:r>
        <w:t>Tujuan praktikum ini adalah:</w:t>
      </w:r>
      <w:r>
        <w:br/>
        <w:t>- Mendesain tampilan web dashboard untuk sistem IoT.</w:t>
      </w:r>
      <w:r>
        <w:br/>
        <w:t>- Menampilkan data sensor secara real-time melalui interface web.</w:t>
      </w:r>
      <w:r>
        <w:br/>
        <w:t xml:space="preserve">- Menggunakan teknologi web seperti HTML, CSS, dan JavaScript untuk membuat </w:t>
      </w:r>
      <w:r>
        <w:lastRenderedPageBreak/>
        <w:t>dashboard.</w:t>
      </w:r>
      <w:r>
        <w:br/>
        <w:t xml:space="preserve">- </w:t>
      </w:r>
      <w:r>
        <w:t>Menguji interaktivitas dan responsivitas dashboard dalam menampilkan data.</w:t>
      </w:r>
    </w:p>
    <w:p w:rsidR="00661F2A" w:rsidRDefault="00E3721C">
      <w:pPr>
        <w:pStyle w:val="Heading2"/>
      </w:pPr>
      <w:r>
        <w:t>2. Methodology</w:t>
      </w:r>
    </w:p>
    <w:p w:rsidR="00661F2A" w:rsidRDefault="00E3721C">
      <w:pPr>
        <w:pStyle w:val="Heading3"/>
      </w:pPr>
      <w:r>
        <w:t>2.1 Tools &amp; Materials</w:t>
      </w:r>
    </w:p>
    <w:p w:rsidR="00661F2A" w:rsidRDefault="00E3721C">
      <w:r>
        <w:t>- Browser Web (Chrome, Firefox)</w:t>
      </w:r>
      <w:r>
        <w:br/>
        <w:t>- Text Editor (Visual Studio Code)</w:t>
      </w:r>
      <w:r>
        <w:br/>
        <w:t>- Bahasa: HTML, CSS, JavaScript</w:t>
      </w:r>
      <w:r>
        <w:br/>
        <w:t>- Framework/Libraries: Bootstrap, Chart.js</w:t>
      </w:r>
      <w:r>
        <w:br/>
        <w:t xml:space="preserve">- </w:t>
      </w:r>
      <w:r>
        <w:t>Server: Localhost (XAMPP/Live Server) atau Firebase Realtime Database</w:t>
      </w:r>
      <w:r>
        <w:br/>
        <w:t>- Perangkat IoT (ESP32 atau simulator)</w:t>
      </w:r>
    </w:p>
    <w:p w:rsidR="00661F2A" w:rsidRDefault="00E3721C">
      <w:pPr>
        <w:pStyle w:val="Heading3"/>
      </w:pPr>
      <w:r>
        <w:t>2.2 Implementation Steps</w:t>
      </w:r>
    </w:p>
    <w:p w:rsidR="00661F2A" w:rsidRDefault="00E3721C">
      <w:r>
        <w:t>1. Desain Antarmuka Web:</w:t>
      </w:r>
      <w:r>
        <w:br/>
        <w:t xml:space="preserve">   - Buat layout menggunakan HTML dan CSS.</w:t>
      </w:r>
      <w:r>
        <w:br/>
        <w:t xml:space="preserve">   - Gunakan Bootstrap untuk mempercepat styling dan m</w:t>
      </w:r>
      <w:r>
        <w:t>embuat desain responsif.</w:t>
      </w:r>
      <w:r>
        <w:br/>
      </w:r>
      <w:r>
        <w:br/>
        <w:t>2. Integrasi Data IoT:</w:t>
      </w:r>
      <w:r>
        <w:br/>
        <w:t xml:space="preserve">   - Gunakan JavaScript untuk mengambil data dari API atau Firebase.</w:t>
      </w:r>
      <w:r>
        <w:br/>
        <w:t xml:space="preserve">   - Tampilkan data dalam elemen DOM atau menggunakan grafik.</w:t>
      </w:r>
      <w:r>
        <w:br/>
      </w:r>
      <w:r>
        <w:br/>
        <w:t>3. Visualisasi Data:</w:t>
      </w:r>
      <w:r>
        <w:br/>
        <w:t xml:space="preserve">   - Gunakan Chart.js untuk menampilkan data suhu, kel</w:t>
      </w:r>
      <w:r>
        <w:t>embaban, dll dalam grafik.</w:t>
      </w:r>
      <w:r>
        <w:br/>
        <w:t xml:space="preserve">   - Update data secara berkala menggunakan setInterval atau websocket.</w:t>
      </w:r>
      <w:r>
        <w:br/>
      </w:r>
      <w:r>
        <w:br/>
        <w:t>4. Pengujian Dashboard:</w:t>
      </w:r>
      <w:r>
        <w:br/>
        <w:t xml:space="preserve">   - Jalankan dashboard pada localhost.</w:t>
      </w:r>
      <w:r>
        <w:br/>
        <w:t xml:space="preserve">   - Simulasikan data dari perangkat IoT dan perhatikan perubahan pada dashboard.</w:t>
      </w:r>
    </w:p>
    <w:p w:rsidR="00661F2A" w:rsidRDefault="00E3721C">
      <w:pPr>
        <w:pStyle w:val="Heading2"/>
      </w:pPr>
      <w:r>
        <w:t>3. Results</w:t>
      </w:r>
      <w:r>
        <w:t xml:space="preserve"> and Discussion</w:t>
      </w:r>
    </w:p>
    <w:p w:rsidR="00661F2A" w:rsidRDefault="00E3721C">
      <w:pPr>
        <w:pStyle w:val="Heading3"/>
      </w:pPr>
      <w:r>
        <w:t>3.1 Experimental Results</w:t>
      </w:r>
    </w:p>
    <w:p w:rsidR="00661F2A" w:rsidRDefault="00E3721C">
      <w:r>
        <w:t>Tampilan dashboard berhasil menampilkan data suhu dan kelembaban secara real-time dalam bentuk grafik dan teks. Desain antarmuka cukup responsif dan dapat diakses melalui berbagai perangkat. Dengan adanya dashboard,</w:t>
      </w:r>
      <w:r>
        <w:t xml:space="preserve"> monitoring data menjadi lebih mudah dan cepat. Visualisasi menggunakan Chart.js memperjelas tren perubahan data.</w:t>
      </w:r>
      <w:r>
        <w:br/>
      </w:r>
      <w:r>
        <w:br/>
        <w:t>Contoh elemen pada dashboard:</w:t>
      </w:r>
      <w:r>
        <w:br/>
        <w:t>- Grafik suhu real-time</w:t>
      </w:r>
      <w:r>
        <w:br/>
        <w:t>- Indikator status koneksi perangkat</w:t>
      </w:r>
      <w:r>
        <w:br/>
        <w:t>- Tombol kontrol perangkat</w:t>
      </w:r>
      <w:r>
        <w:br/>
      </w:r>
      <w:r>
        <w:br/>
      </w:r>
      <w:r>
        <w:lastRenderedPageBreak/>
        <w:t>Dashboard juga dapat d</w:t>
      </w:r>
      <w:r>
        <w:t>ikembangkan lebih lanjut dengan fitur login, notifikasi, atau kontrol perangkat jarak jauh.</w:t>
      </w:r>
    </w:p>
    <w:p w:rsidR="00661F2A" w:rsidRDefault="00E3721C">
      <w:pPr>
        <w:pStyle w:val="Heading2"/>
      </w:pPr>
      <w:r>
        <w:t>4. Appendix</w:t>
      </w:r>
    </w:p>
    <w:p w:rsidR="00661F2A" w:rsidRDefault="00E3721C">
      <w:r>
        <w:rPr>
          <w:noProof/>
        </w:rPr>
        <w:drawing>
          <wp:inline distT="0" distB="0" distL="0" distR="0">
            <wp:extent cx="54864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15 at 14.03.1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sectPr w:rsidR="00661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F2A"/>
    <w:rsid w:val="00AA1D8D"/>
    <w:rsid w:val="00B47730"/>
    <w:rsid w:val="00CB0664"/>
    <w:rsid w:val="00E372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FE218"/>
  <w14:defaultImageDpi w14:val="300"/>
  <w15:docId w15:val="{410039DD-5FE4-489D-848E-E2A67508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21F16-7161-49C8-AC8D-285AEC18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2025-05-15T07:33:00Z</dcterms:modified>
  <cp:category/>
</cp:coreProperties>
</file>